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68405" w14:textId="411F7040" w:rsidR="000B4CAC" w:rsidRDefault="00000000">
      <w:pPr>
        <w:pStyle w:val="Title"/>
      </w:pPr>
      <w:r>
        <w:t>Amazon Sales Data Analysis Report</w:t>
      </w:r>
    </w:p>
    <w:p w14:paraId="56F39F6A" w14:textId="77777777" w:rsidR="000B4CAC" w:rsidRDefault="00000000">
      <w:pPr>
        <w:pStyle w:val="Heading1"/>
      </w:pPr>
      <w:r>
        <w:t>1. Introduction</w:t>
      </w:r>
    </w:p>
    <w:p w14:paraId="5B37790D" w14:textId="77777777" w:rsidR="000B4CAC" w:rsidRDefault="00000000">
      <w:r>
        <w:t>This report analyzes transactional sales data from an e-commerce platform for the year 2025. The goal is to understand customer purchasing behavior, sales trends across product categories, and the influence of payment methods and order status on overall sales performance. The dataset allows exploration of patterns in revenue generation and customer interaction across various locations and product types.</w:t>
      </w:r>
    </w:p>
    <w:p w14:paraId="7A2BD5DD" w14:textId="77777777" w:rsidR="000B4CAC" w:rsidRDefault="00000000">
      <w:pPr>
        <w:pStyle w:val="Heading1"/>
      </w:pPr>
      <w:r>
        <w:t>2. Data Description</w:t>
      </w:r>
    </w:p>
    <w:p w14:paraId="7EB87FEF" w14:textId="77777777" w:rsidR="000B4CAC" w:rsidRDefault="00000000">
      <w:r>
        <w:t>The dataset contains 250 rows and 11 columns, with each row representing a unique transaction. Here's a breakdown of each column:</w:t>
      </w:r>
    </w:p>
    <w:p w14:paraId="0710EF63" w14:textId="2A73482F" w:rsidR="000B4CAC" w:rsidRDefault="00000000">
      <w:r>
        <w:t>- Order ID: A unique identifier for each transaction.</w:t>
      </w:r>
      <w:r>
        <w:br/>
        <w:t>- Date: The date the order was placed and full timestamp format.</w:t>
      </w:r>
      <w:r>
        <w:br/>
        <w:t>- Product: Name of the product purchased.</w:t>
      </w:r>
      <w:r>
        <w:br/>
        <w:t>- Category: Type of product (Footwear, Electronics).</w:t>
      </w:r>
      <w:r>
        <w:br/>
        <w:t>- Price: Unit price of the product.</w:t>
      </w:r>
      <w:r>
        <w:br/>
        <w:t>- Quantity: Number of units purchased.</w:t>
      </w:r>
      <w:r>
        <w:br/>
        <w:t>- Total Sales: Total revenue from the transaction (Price × Quantity).</w:t>
      </w:r>
      <w:r>
        <w:br/>
        <w:t>- Customer Name: Name of the buyer.</w:t>
      </w:r>
      <w:r>
        <w:br/>
        <w:t>- Customer Location: Geographic location of the buyer.</w:t>
      </w:r>
      <w:r>
        <w:br/>
        <w:t>- Payment Method: Method used to pay (Credit Card, Amazon Pay).</w:t>
      </w:r>
      <w:r>
        <w:br/>
        <w:t>- Status: Order status (Completed, Pending, Cancelled).</w:t>
      </w:r>
    </w:p>
    <w:p w14:paraId="2FBC4A4F" w14:textId="77777777" w:rsidR="000B4CAC" w:rsidRDefault="00000000">
      <w:pPr>
        <w:pStyle w:val="Heading1"/>
      </w:pPr>
      <w:r>
        <w:t>3. Data Issues and Cleaning</w:t>
      </w:r>
    </w:p>
    <w:p w14:paraId="4FB7750E" w14:textId="63730EFC" w:rsidR="000B4CAC" w:rsidRDefault="00000000" w:rsidP="00153EE3">
      <w:r>
        <w:t>Several issues were observed in the raw data:</w:t>
      </w:r>
      <w:r>
        <w:br/>
        <w:t>- Missing or Incorrect Entries: No missing values were detected, but consistency in textual entries like payment methods and statuses was ensured.</w:t>
      </w:r>
      <w:r>
        <w:br/>
        <w:t xml:space="preserve">  - Solution: Cleaned text columns for consistency (ensuring consistent casing and spelling).</w:t>
      </w:r>
      <w:r>
        <w:br/>
        <w:t>- Redundant Calculated Column: “Total Sales” is derived from Price × Quantity.</w:t>
      </w:r>
      <w:r>
        <w:br/>
        <w:t xml:space="preserve">  - Solution: Validated this calculation to confirm accuracy, no changes needed.</w:t>
      </w:r>
    </w:p>
    <w:p w14:paraId="4C1280BD" w14:textId="77777777" w:rsidR="000B4CAC" w:rsidRDefault="00000000">
      <w:pPr>
        <w:pStyle w:val="Heading1"/>
      </w:pPr>
      <w:r>
        <w:t>4. Analytical Questions</w:t>
      </w:r>
    </w:p>
    <w:p w14:paraId="7CE1A6A7" w14:textId="77777777" w:rsidR="000B4CAC" w:rsidRDefault="00000000">
      <w:r>
        <w:t>The analysis aims to answer the following questions:</w:t>
      </w:r>
    </w:p>
    <w:p w14:paraId="77C34642" w14:textId="3E785AEA" w:rsidR="000B4CAC" w:rsidRDefault="00000000" w:rsidP="006A6C85">
      <w:r>
        <w:t>1. Which products and categories generate the most revenue?</w:t>
      </w:r>
      <w:r>
        <w:br/>
        <w:t>2. What are the sales trends over time?</w:t>
      </w:r>
      <w:r>
        <w:br/>
        <w:t>3. How do different payment methods affect sales and order status?</w:t>
      </w:r>
    </w:p>
    <w:p w14:paraId="196B39E8" w14:textId="77777777" w:rsidR="000B4CAC" w:rsidRDefault="00000000">
      <w:pPr>
        <w:pStyle w:val="Heading1"/>
      </w:pPr>
      <w:r>
        <w:lastRenderedPageBreak/>
        <w:t>5. Summary of Findings</w:t>
      </w:r>
    </w:p>
    <w:p w14:paraId="19FA8B5A" w14:textId="77777777" w:rsidR="001D4DE9" w:rsidRPr="001D4DE9" w:rsidRDefault="00000000" w:rsidP="001D4DE9">
      <w:pPr>
        <w:rPr>
          <w:lang w:bidi="ar-EG"/>
        </w:rPr>
      </w:pPr>
      <w:r>
        <w:t>- Top Performing Products: Electronics like Smartwatches and Headphones generate high revenue, followed by Footwear.</w:t>
      </w:r>
      <w:r>
        <w:br/>
        <w:t>- Sales Trends: Sales peak in certain months, indicating potential seasonality or promotional effects.</w:t>
      </w:r>
      <w:r>
        <w:br/>
        <w:t>- Order Status: A noticeable percentage of orders are marked as 'Pending' or 'Cancelled', which may indicate fulfillment issues or customer churn.</w:t>
      </w:r>
      <w:r>
        <w:br/>
        <w:t>- Payment Preferences: Debit Card and Credit Card are the most commonly used payment methods.</w:t>
      </w:r>
      <w:r>
        <w:br/>
        <w:t>- Customer Concentration: Sales are heavily concentrated in a few major cities such as New York and San Francisco.</w:t>
      </w:r>
      <w:r w:rsidR="001D4DE9">
        <w:br/>
      </w:r>
      <w:r w:rsidR="001D4DE9" w:rsidRPr="001D4DE9">
        <w:rPr>
          <w:lang w:bidi="ar-EG"/>
        </w:rPr>
        <w:t xml:space="preserve">Based on the three images you provided, here is a </w:t>
      </w:r>
      <w:r w:rsidR="001D4DE9" w:rsidRPr="001D4DE9">
        <w:rPr>
          <w:b/>
          <w:bCs/>
          <w:lang w:bidi="ar-EG"/>
        </w:rPr>
        <w:t>Word Document-style report</w:t>
      </w:r>
      <w:r w:rsidR="001D4DE9" w:rsidRPr="001D4DE9">
        <w:rPr>
          <w:lang w:bidi="ar-EG"/>
        </w:rPr>
        <w:t xml:space="preserve"> summarizing the analysis in a structured format.</w:t>
      </w:r>
    </w:p>
    <w:p w14:paraId="3BC0BF35" w14:textId="77777777" w:rsidR="001D4DE9" w:rsidRPr="001D4DE9" w:rsidRDefault="00000000" w:rsidP="001D4DE9">
      <w:pPr>
        <w:rPr>
          <w:lang w:bidi="ar-EG"/>
        </w:rPr>
      </w:pPr>
      <w:r>
        <w:rPr>
          <w:lang w:bidi="ar-EG"/>
        </w:rPr>
        <w:pict w14:anchorId="1407AF2F">
          <v:rect id="_x0000_i1025" style="width:0;height:1.5pt" o:hralign="center" o:hrstd="t" o:hr="t" fillcolor="#a0a0a0" stroked="f"/>
        </w:pict>
      </w:r>
    </w:p>
    <w:p w14:paraId="2C78A17D" w14:textId="5EBBFDDD" w:rsidR="003B3F8C" w:rsidRPr="003B3F8C" w:rsidRDefault="001D4DE9" w:rsidP="003B3F8C">
      <w:pPr>
        <w:pStyle w:val="Heading1"/>
        <w:rPr>
          <w:sz w:val="48"/>
          <w:szCs w:val="48"/>
          <w:lang w:bidi="ar-EG"/>
        </w:rPr>
      </w:pPr>
      <w:r w:rsidRPr="003B3F8C">
        <w:rPr>
          <w:sz w:val="48"/>
          <w:szCs w:val="48"/>
          <w:lang w:bidi="ar-EG"/>
        </w:rPr>
        <w:t>FIFA World Cup Player Data Analysis Report</w:t>
      </w:r>
      <w:r w:rsidR="00000000">
        <w:rPr>
          <w:lang w:bidi="ar-EG"/>
        </w:rPr>
        <w:pict w14:anchorId="1BEFEF4C">
          <v:rect id="_x0000_i1026" style="width:0;height:1.5pt" o:hralign="center" o:hrstd="t" o:hr="t" fillcolor="#a0a0a0" stroked="f"/>
        </w:pict>
      </w:r>
    </w:p>
    <w:p w14:paraId="3E221706" w14:textId="77777777" w:rsidR="001D4DE9" w:rsidRPr="001D4DE9" w:rsidRDefault="001D4DE9" w:rsidP="003B3F8C">
      <w:pPr>
        <w:pStyle w:val="Heading1"/>
        <w:rPr>
          <w:lang w:bidi="ar-EG"/>
        </w:rPr>
      </w:pPr>
      <w:r w:rsidRPr="001D4DE9">
        <w:rPr>
          <w:lang w:bidi="ar-EG"/>
        </w:rPr>
        <w:t>1. Introduction</w:t>
      </w:r>
    </w:p>
    <w:p w14:paraId="1514EE75" w14:textId="588CE95D" w:rsidR="001D4DE9" w:rsidRPr="001D4DE9" w:rsidRDefault="001D4DE9" w:rsidP="003B3F8C">
      <w:pPr>
        <w:rPr>
          <w:lang w:bidi="ar-EG"/>
        </w:rPr>
      </w:pPr>
      <w:r w:rsidRPr="001D4DE9">
        <w:rPr>
          <w:lang w:bidi="ar-EG"/>
        </w:rPr>
        <w:t>This analysis explores data from a FIFA World Cup tournament, focusing on player profiles, country-level statistics, and performance metrics such as goals and assists. The visualizations include player details, games played by country, top scorers, and team-level demographic insights. The aim is to uncover patterns and trends that can offer strategic insights for coaching, commentary, and future tournament planning.</w:t>
      </w:r>
    </w:p>
    <w:p w14:paraId="5F0CC89B" w14:textId="77777777" w:rsidR="001D4DE9" w:rsidRPr="001D4DE9" w:rsidRDefault="001D4DE9" w:rsidP="003B3F8C">
      <w:pPr>
        <w:pStyle w:val="Heading1"/>
        <w:rPr>
          <w:lang w:bidi="ar-EG"/>
        </w:rPr>
      </w:pPr>
      <w:r w:rsidRPr="001D4DE9">
        <w:rPr>
          <w:lang w:bidi="ar-EG"/>
        </w:rPr>
        <w:t>2. Data Description</w:t>
      </w:r>
    </w:p>
    <w:p w14:paraId="76606ABC" w14:textId="204CF8F2" w:rsidR="001D4DE9" w:rsidRPr="001D4DE9" w:rsidRDefault="001D4DE9" w:rsidP="003B3F8C">
      <w:pPr>
        <w:rPr>
          <w:lang w:bidi="ar-EG"/>
        </w:rPr>
      </w:pPr>
      <w:r w:rsidRPr="001D4DE9">
        <w:rPr>
          <w:lang w:bidi="ar-EG"/>
        </w:rPr>
        <w:t>The dataset consists of player and team information visualized across various dashboards</w:t>
      </w:r>
      <w:r w:rsidR="003B3F8C">
        <w:rPr>
          <w:lang w:bidi="ar-EG"/>
        </w:rPr>
        <w:t xml:space="preserve"> </w:t>
      </w:r>
      <w:r w:rsidRPr="001D4DE9">
        <w:rPr>
          <w:b/>
          <w:bCs/>
          <w:lang w:bidi="ar-EG"/>
        </w:rPr>
        <w:t>Rows</w:t>
      </w:r>
      <w:r w:rsidRPr="001D4DE9">
        <w:rPr>
          <w:lang w:bidi="ar-EG"/>
        </w:rPr>
        <w:t>: 736 player records</w:t>
      </w:r>
      <w:r w:rsidR="003B3F8C">
        <w:rPr>
          <w:lang w:bidi="ar-EG"/>
        </w:rPr>
        <w:t xml:space="preserve"> </w:t>
      </w:r>
      <w:r w:rsidRPr="001D4DE9">
        <w:rPr>
          <w:b/>
          <w:bCs/>
          <w:lang w:bidi="ar-EG"/>
        </w:rPr>
        <w:t>Columns</w:t>
      </w:r>
      <w:r w:rsidRPr="001D4DE9">
        <w:rPr>
          <w:lang w:bidi="ar-EG"/>
        </w:rPr>
        <w:t xml:space="preserve"> at least 12 from the player data table</w:t>
      </w:r>
      <w:r w:rsidR="003B3F8C">
        <w:rPr>
          <w:lang w:bidi="ar-EG"/>
        </w:rPr>
        <w:t>.</w:t>
      </w:r>
    </w:p>
    <w:p w14:paraId="6BEBAB0D" w14:textId="43F71CCD" w:rsidR="001D4DE9" w:rsidRPr="001D4DE9" w:rsidRDefault="003B3F8C" w:rsidP="003B3F8C">
      <w:pPr>
        <w:ind w:left="1440"/>
        <w:rPr>
          <w:lang w:bidi="ar-EG"/>
        </w:rPr>
      </w:pPr>
      <w:r>
        <w:rPr>
          <w:lang w:bidi="ar-EG"/>
        </w:rPr>
        <w:t>-</w:t>
      </w:r>
      <w:proofErr w:type="spellStart"/>
      <w:r w:rsidR="001D4DE9" w:rsidRPr="001D4DE9">
        <w:rPr>
          <w:lang w:bidi="ar-EG"/>
        </w:rPr>
        <w:t>FullName</w:t>
      </w:r>
      <w:proofErr w:type="spellEnd"/>
      <w:r w:rsidR="001D4DE9" w:rsidRPr="001D4DE9">
        <w:rPr>
          <w:lang w:bidi="ar-EG"/>
        </w:rPr>
        <w:t>: Player's full name</w:t>
      </w:r>
    </w:p>
    <w:p w14:paraId="4B0DFC32" w14:textId="7A18C9D9" w:rsidR="001D4DE9" w:rsidRPr="001D4DE9" w:rsidRDefault="003B3F8C" w:rsidP="003B3F8C">
      <w:pPr>
        <w:ind w:left="1440"/>
        <w:rPr>
          <w:lang w:bidi="ar-EG"/>
        </w:rPr>
      </w:pPr>
      <w:r>
        <w:rPr>
          <w:lang w:bidi="ar-EG"/>
        </w:rPr>
        <w:t>-</w:t>
      </w:r>
      <w:r w:rsidR="001D4DE9" w:rsidRPr="001D4DE9">
        <w:rPr>
          <w:lang w:bidi="ar-EG"/>
        </w:rPr>
        <w:t>PID: Player ID</w:t>
      </w:r>
    </w:p>
    <w:p w14:paraId="7290E859" w14:textId="240480D2" w:rsidR="001D4DE9" w:rsidRPr="001D4DE9" w:rsidRDefault="003B3F8C" w:rsidP="003B3F8C">
      <w:pPr>
        <w:ind w:left="1440"/>
        <w:rPr>
          <w:lang w:bidi="ar-EG"/>
        </w:rPr>
      </w:pPr>
      <w:r>
        <w:rPr>
          <w:lang w:bidi="ar-EG"/>
        </w:rPr>
        <w:t>-</w:t>
      </w:r>
      <w:proofErr w:type="spellStart"/>
      <w:r w:rsidR="001D4DE9" w:rsidRPr="001D4DE9">
        <w:rPr>
          <w:lang w:bidi="ar-EG"/>
        </w:rPr>
        <w:t>Fname</w:t>
      </w:r>
      <w:proofErr w:type="spellEnd"/>
      <w:r w:rsidR="001D4DE9" w:rsidRPr="001D4DE9">
        <w:rPr>
          <w:lang w:bidi="ar-EG"/>
        </w:rPr>
        <w:t>: First name</w:t>
      </w:r>
    </w:p>
    <w:p w14:paraId="3C2E8489" w14:textId="5CEA35D8" w:rsidR="001D4DE9" w:rsidRPr="001D4DE9" w:rsidRDefault="003B3F8C" w:rsidP="003B3F8C">
      <w:pPr>
        <w:ind w:left="1440"/>
        <w:rPr>
          <w:lang w:bidi="ar-EG"/>
        </w:rPr>
      </w:pPr>
      <w:r>
        <w:rPr>
          <w:lang w:bidi="ar-EG"/>
        </w:rPr>
        <w:t>-</w:t>
      </w:r>
      <w:proofErr w:type="spellStart"/>
      <w:r w:rsidR="001D4DE9" w:rsidRPr="001D4DE9">
        <w:rPr>
          <w:lang w:bidi="ar-EG"/>
        </w:rPr>
        <w:t>Lname</w:t>
      </w:r>
      <w:proofErr w:type="spellEnd"/>
      <w:r w:rsidR="001D4DE9" w:rsidRPr="001D4DE9">
        <w:rPr>
          <w:lang w:bidi="ar-EG"/>
        </w:rPr>
        <w:t>: Last name</w:t>
      </w:r>
    </w:p>
    <w:p w14:paraId="5F9F4C51" w14:textId="20208021" w:rsidR="001D4DE9" w:rsidRPr="001D4DE9" w:rsidRDefault="003B3F8C" w:rsidP="003B3F8C">
      <w:pPr>
        <w:ind w:left="1440"/>
        <w:rPr>
          <w:lang w:bidi="ar-EG"/>
        </w:rPr>
      </w:pPr>
      <w:r>
        <w:rPr>
          <w:lang w:bidi="ar-EG"/>
        </w:rPr>
        <w:t>-</w:t>
      </w:r>
      <w:proofErr w:type="spellStart"/>
      <w:r w:rsidR="001D4DE9" w:rsidRPr="001D4DE9">
        <w:rPr>
          <w:lang w:bidi="ar-EG"/>
        </w:rPr>
        <w:t>BirthDate</w:t>
      </w:r>
      <w:proofErr w:type="spellEnd"/>
      <w:r w:rsidR="001D4DE9" w:rsidRPr="001D4DE9">
        <w:rPr>
          <w:lang w:bidi="ar-EG"/>
        </w:rPr>
        <w:t>: Date of birth</w:t>
      </w:r>
    </w:p>
    <w:p w14:paraId="241E2F83" w14:textId="26F2CF9B" w:rsidR="001D4DE9" w:rsidRPr="001D4DE9" w:rsidRDefault="003B3F8C" w:rsidP="00CF5EB4">
      <w:pPr>
        <w:rPr>
          <w:lang w:bidi="ar-EG"/>
        </w:rPr>
      </w:pPr>
      <w:r>
        <w:rPr>
          <w:lang w:bidi="ar-EG"/>
        </w:rPr>
        <w:lastRenderedPageBreak/>
        <w:t>-</w:t>
      </w:r>
      <w:r w:rsidR="001D4DE9" w:rsidRPr="001D4DE9">
        <w:rPr>
          <w:lang w:bidi="ar-EG"/>
        </w:rPr>
        <w:t>Country: Player's nationality</w:t>
      </w:r>
      <w:r w:rsidR="00CF5EB4">
        <w:rPr>
          <w:lang w:bidi="ar-EG"/>
        </w:rPr>
        <w:t xml:space="preserve">                                                                                                                      </w:t>
      </w:r>
      <w:r w:rsidR="00CF5EB4">
        <w:rPr>
          <w:lang w:bidi="ar-EG"/>
        </w:rPr>
        <w:t xml:space="preserve">  </w:t>
      </w:r>
      <w:r>
        <w:rPr>
          <w:lang w:bidi="ar-EG"/>
        </w:rPr>
        <w:t>-</w:t>
      </w:r>
      <w:r w:rsidR="001D4DE9" w:rsidRPr="001D4DE9">
        <w:rPr>
          <w:lang w:bidi="ar-EG"/>
        </w:rPr>
        <w:t>Height: Height in centimeters</w:t>
      </w:r>
      <w:r w:rsidR="00CF5EB4">
        <w:rPr>
          <w:lang w:bidi="ar-EG"/>
        </w:rPr>
        <w:t xml:space="preserve">                                                                       </w:t>
      </w:r>
      <w:r w:rsidR="00CF5EB4">
        <w:rPr>
          <w:lang w:bidi="ar-EG"/>
        </w:rPr>
        <w:t xml:space="preserve">  </w:t>
      </w:r>
      <w:r w:rsidR="00CF5EB4">
        <w:rPr>
          <w:lang w:bidi="ar-EG"/>
        </w:rPr>
        <w:t xml:space="preserve">                                               </w:t>
      </w:r>
      <w:r>
        <w:rPr>
          <w:lang w:bidi="ar-EG"/>
        </w:rPr>
        <w:t>-</w:t>
      </w:r>
      <w:r w:rsidR="001D4DE9" w:rsidRPr="001D4DE9">
        <w:rPr>
          <w:lang w:bidi="ar-EG"/>
        </w:rPr>
        <w:t>Club: Club team during the World Cup</w:t>
      </w:r>
      <w:r w:rsidR="00CF5EB4">
        <w:rPr>
          <w:lang w:bidi="ar-EG"/>
        </w:rPr>
        <w:t xml:space="preserve">                                                                                                                  </w:t>
      </w:r>
      <w:proofErr w:type="spellStart"/>
      <w:r w:rsidR="001D4DE9" w:rsidRPr="001D4DE9">
        <w:rPr>
          <w:lang w:bidi="ar-EG"/>
        </w:rPr>
        <w:t>Position:Playingposition</w:t>
      </w:r>
      <w:proofErr w:type="spellEnd"/>
      <w:r w:rsidR="00CF5EB4">
        <w:rPr>
          <w:lang w:bidi="ar-EG"/>
        </w:rPr>
        <w:t xml:space="preserve">                                                                                                                  </w:t>
      </w:r>
      <w:r w:rsidR="00CF5EB4">
        <w:rPr>
          <w:lang w:bidi="ar-EG"/>
        </w:rPr>
        <w:t xml:space="preserve"> </w:t>
      </w:r>
      <w:r w:rsidR="00CF5EB4">
        <w:rPr>
          <w:lang w:bidi="ar-EG"/>
        </w:rPr>
        <w:t xml:space="preserve">                                                                                                                      </w:t>
      </w:r>
      <w:r>
        <w:rPr>
          <w:lang w:bidi="ar-EG"/>
        </w:rPr>
        <w:t>-</w:t>
      </w:r>
      <w:proofErr w:type="spellStart"/>
      <w:r w:rsidR="001D4DE9" w:rsidRPr="001D4DE9">
        <w:rPr>
          <w:lang w:bidi="ar-EG"/>
        </w:rPr>
        <w:t>gamesPlayed</w:t>
      </w:r>
      <w:proofErr w:type="spellEnd"/>
      <w:r w:rsidR="001D4DE9" w:rsidRPr="001D4DE9">
        <w:rPr>
          <w:lang w:bidi="ar-EG"/>
        </w:rPr>
        <w:t>: Number of World Cup games played</w:t>
      </w:r>
      <w:r w:rsidR="00CF5EB4">
        <w:rPr>
          <w:lang w:bidi="ar-EG"/>
        </w:rPr>
        <w:t xml:space="preserve">                                                                                                                      </w:t>
      </w:r>
      <w:r>
        <w:rPr>
          <w:lang w:bidi="ar-EG"/>
        </w:rPr>
        <w:t>-</w:t>
      </w:r>
      <w:proofErr w:type="spellStart"/>
      <w:r w:rsidR="001D4DE9" w:rsidRPr="001D4DE9">
        <w:rPr>
          <w:lang w:bidi="ar-EG"/>
        </w:rPr>
        <w:t>isCaptain</w:t>
      </w:r>
      <w:proofErr w:type="spellEnd"/>
      <w:r w:rsidR="001D4DE9" w:rsidRPr="001D4DE9">
        <w:rPr>
          <w:lang w:bidi="ar-EG"/>
        </w:rPr>
        <w:t>: Whether the player was a team captain</w:t>
      </w:r>
      <w:r w:rsidR="00CF5EB4">
        <w:rPr>
          <w:lang w:bidi="ar-EG"/>
        </w:rPr>
        <w:t xml:space="preserve">                                                                                                                      </w:t>
      </w:r>
      <w:r>
        <w:rPr>
          <w:lang w:bidi="ar-EG"/>
        </w:rPr>
        <w:t>-</w:t>
      </w:r>
      <w:r w:rsidR="001D4DE9" w:rsidRPr="001D4DE9">
        <w:rPr>
          <w:lang w:bidi="ar-EG"/>
        </w:rPr>
        <w:t>Additional metrics include goals, assists, coach name, and capital city per country.</w:t>
      </w:r>
    </w:p>
    <w:p w14:paraId="3511770D" w14:textId="77777777" w:rsidR="001D4DE9" w:rsidRPr="001D4DE9" w:rsidRDefault="001D4DE9" w:rsidP="003B3F8C">
      <w:pPr>
        <w:pStyle w:val="Heading1"/>
        <w:rPr>
          <w:lang w:bidi="ar-EG"/>
        </w:rPr>
      </w:pPr>
      <w:r w:rsidRPr="001D4DE9">
        <w:rPr>
          <w:lang w:bidi="ar-EG"/>
        </w:rPr>
        <w:t>3. Data Issues and Cleaning</w:t>
      </w:r>
    </w:p>
    <w:p w14:paraId="7B05895A" w14:textId="65D2B29F" w:rsidR="001D4DE9" w:rsidRPr="001D4DE9" w:rsidRDefault="001D4DE9" w:rsidP="00CF5EB4">
      <w:pPr>
        <w:rPr>
          <w:lang w:bidi="ar-EG"/>
        </w:rPr>
      </w:pPr>
      <w:r w:rsidRPr="001D4DE9">
        <w:rPr>
          <w:b/>
          <w:bCs/>
          <w:lang w:bidi="ar-EG"/>
        </w:rPr>
        <w:t>Inconsistent Country Names</w:t>
      </w:r>
      <w:r w:rsidRPr="001D4DE9">
        <w:rPr>
          <w:lang w:bidi="ar-EG"/>
        </w:rPr>
        <w:t>: “Columbia” should be “Colombia”.</w:t>
      </w:r>
    </w:p>
    <w:p w14:paraId="7501A347" w14:textId="253B31E1" w:rsidR="001D4DE9" w:rsidRPr="001D4DE9" w:rsidRDefault="003B3F8C" w:rsidP="00CF5EB4">
      <w:pPr>
        <w:rPr>
          <w:lang w:bidi="ar-EG"/>
        </w:rPr>
      </w:pPr>
      <w:r>
        <w:rPr>
          <w:b/>
          <w:bCs/>
          <w:lang w:bidi="ar-EG"/>
        </w:rPr>
        <w:t>-</w:t>
      </w:r>
      <w:r w:rsidR="001D4DE9" w:rsidRPr="001D4DE9">
        <w:rPr>
          <w:b/>
          <w:bCs/>
          <w:lang w:bidi="ar-EG"/>
        </w:rPr>
        <w:t>Missing Values</w:t>
      </w:r>
      <w:r w:rsidR="001D4DE9" w:rsidRPr="001D4DE9">
        <w:rPr>
          <w:lang w:bidi="ar-EG"/>
        </w:rPr>
        <w:t>: Some players or countries may lack complete records (not fully visible in images).</w:t>
      </w:r>
      <w:r w:rsidR="00CF5EB4">
        <w:rPr>
          <w:lang w:bidi="ar-EG"/>
        </w:rPr>
        <w:t xml:space="preserve">                                                                                                                                                                  </w:t>
      </w:r>
      <w:r>
        <w:rPr>
          <w:b/>
          <w:bCs/>
          <w:lang w:bidi="ar-EG"/>
        </w:rPr>
        <w:t>-</w:t>
      </w:r>
      <w:r w:rsidR="001D4DE9" w:rsidRPr="001D4DE9">
        <w:rPr>
          <w:b/>
          <w:bCs/>
          <w:lang w:bidi="ar-EG"/>
        </w:rPr>
        <w:t>Data Formatting</w:t>
      </w:r>
      <w:r w:rsidR="001D4DE9" w:rsidRPr="001D4DE9">
        <w:rPr>
          <w:lang w:bidi="ar-EG"/>
        </w:rPr>
        <w:t xml:space="preserve">: Dates and numeric fields </w:t>
      </w:r>
      <w:proofErr w:type="gramStart"/>
      <w:r w:rsidR="001D4DE9" w:rsidRPr="001D4DE9">
        <w:rPr>
          <w:lang w:bidi="ar-EG"/>
        </w:rPr>
        <w:t>( height</w:t>
      </w:r>
      <w:proofErr w:type="gramEnd"/>
      <w:r w:rsidR="001D4DE9" w:rsidRPr="001D4DE9">
        <w:rPr>
          <w:lang w:bidi="ar-EG"/>
        </w:rPr>
        <w:t>) needed standardization.</w:t>
      </w:r>
      <w:r w:rsidR="00CF5EB4">
        <w:rPr>
          <w:lang w:bidi="ar-EG"/>
        </w:rPr>
        <w:t xml:space="preserve">                          </w:t>
      </w:r>
      <w:r>
        <w:rPr>
          <w:b/>
          <w:bCs/>
          <w:lang w:bidi="ar-EG"/>
        </w:rPr>
        <w:t>-</w:t>
      </w:r>
      <w:r w:rsidR="001D4DE9" w:rsidRPr="001D4DE9">
        <w:rPr>
          <w:b/>
          <w:bCs/>
          <w:lang w:bidi="ar-EG"/>
        </w:rPr>
        <w:t>Duplicates</w:t>
      </w:r>
      <w:r w:rsidR="001D4DE9" w:rsidRPr="001D4DE9">
        <w:rPr>
          <w:lang w:bidi="ar-EG"/>
        </w:rPr>
        <w:t>: Potential duplicate records due to similar names or clubs (“ABEL AGUILAR” appears twice).</w:t>
      </w:r>
    </w:p>
    <w:p w14:paraId="5AE1DE97" w14:textId="77777777" w:rsidR="001D4DE9" w:rsidRPr="001D4DE9" w:rsidRDefault="001D4DE9" w:rsidP="003B3F8C">
      <w:pPr>
        <w:pStyle w:val="Heading1"/>
        <w:rPr>
          <w:lang w:bidi="ar-EG"/>
        </w:rPr>
      </w:pPr>
      <w:r w:rsidRPr="001D4DE9">
        <w:rPr>
          <w:lang w:bidi="ar-EG"/>
        </w:rPr>
        <w:t>4. Analytical Questions</w:t>
      </w:r>
    </w:p>
    <w:p w14:paraId="2625342E" w14:textId="77777777" w:rsidR="001D4DE9" w:rsidRPr="001D4DE9" w:rsidRDefault="001D4DE9" w:rsidP="001D4DE9">
      <w:pPr>
        <w:numPr>
          <w:ilvl w:val="0"/>
          <w:numId w:val="13"/>
        </w:numPr>
        <w:rPr>
          <w:lang w:bidi="ar-EG"/>
        </w:rPr>
      </w:pPr>
      <w:r w:rsidRPr="001D4DE9">
        <w:rPr>
          <w:b/>
          <w:bCs/>
          <w:lang w:bidi="ar-EG"/>
        </w:rPr>
        <w:t>Which countries contributed the most players to the World Cup?</w:t>
      </w:r>
    </w:p>
    <w:p w14:paraId="7C4F7CB5" w14:textId="77777777" w:rsidR="001D4DE9" w:rsidRPr="001D4DE9" w:rsidRDefault="001D4DE9" w:rsidP="001D4DE9">
      <w:pPr>
        <w:numPr>
          <w:ilvl w:val="0"/>
          <w:numId w:val="13"/>
        </w:numPr>
        <w:rPr>
          <w:lang w:bidi="ar-EG"/>
        </w:rPr>
      </w:pPr>
      <w:r w:rsidRPr="001D4DE9">
        <w:rPr>
          <w:b/>
          <w:bCs/>
          <w:lang w:bidi="ar-EG"/>
        </w:rPr>
        <w:t>Who were the top scorers and assist providers?</w:t>
      </w:r>
    </w:p>
    <w:p w14:paraId="68DD51FD" w14:textId="2459B26B" w:rsidR="001D4DE9" w:rsidRPr="001D4DE9" w:rsidRDefault="001D4DE9" w:rsidP="003B3F8C">
      <w:pPr>
        <w:numPr>
          <w:ilvl w:val="0"/>
          <w:numId w:val="13"/>
        </w:numPr>
        <w:rPr>
          <w:lang w:bidi="ar-EG"/>
        </w:rPr>
      </w:pPr>
      <w:r w:rsidRPr="001D4DE9">
        <w:rPr>
          <w:b/>
          <w:bCs/>
          <w:lang w:bidi="ar-EG"/>
        </w:rPr>
        <w:t>How are goals and assists distributed across positions and countries?</w:t>
      </w:r>
    </w:p>
    <w:p w14:paraId="0D9F4163" w14:textId="77777777" w:rsidR="001D4DE9" w:rsidRPr="001D4DE9" w:rsidRDefault="001D4DE9" w:rsidP="003B3F8C">
      <w:pPr>
        <w:pStyle w:val="Heading1"/>
        <w:rPr>
          <w:lang w:bidi="ar-EG"/>
        </w:rPr>
      </w:pPr>
      <w:r w:rsidRPr="001D4DE9">
        <w:rPr>
          <w:lang w:bidi="ar-EG"/>
        </w:rPr>
        <w:t>5. Summary of Findings</w:t>
      </w:r>
    </w:p>
    <w:p w14:paraId="53147E66" w14:textId="52DB0177" w:rsidR="001D4DE9" w:rsidRPr="001D4DE9" w:rsidRDefault="003B3F8C" w:rsidP="00CF5EB4">
      <w:pPr>
        <w:rPr>
          <w:lang w:bidi="ar-EG"/>
        </w:rPr>
      </w:pPr>
      <w:r>
        <w:rPr>
          <w:b/>
          <w:bCs/>
          <w:lang w:bidi="ar-EG"/>
        </w:rPr>
        <w:t>-</w:t>
      </w:r>
      <w:r w:rsidR="001D4DE9" w:rsidRPr="001D4DE9">
        <w:rPr>
          <w:b/>
          <w:bCs/>
          <w:lang w:bidi="ar-EG"/>
        </w:rPr>
        <w:t>Total Players</w:t>
      </w:r>
      <w:r w:rsidR="001D4DE9" w:rsidRPr="001D4DE9">
        <w:rPr>
          <w:lang w:bidi="ar-EG"/>
        </w:rPr>
        <w:t xml:space="preserve">: 736 from </w:t>
      </w:r>
      <w:r w:rsidR="001D4DE9" w:rsidRPr="001D4DE9">
        <w:rPr>
          <w:b/>
          <w:bCs/>
          <w:lang w:bidi="ar-EG"/>
        </w:rPr>
        <w:t>32 countries</w:t>
      </w:r>
      <w:r w:rsidR="00CF5EB4">
        <w:rPr>
          <w:lang w:bidi="ar-EG"/>
        </w:rPr>
        <w:t xml:space="preserve">                                                                                                                      </w:t>
      </w:r>
      <w:r>
        <w:rPr>
          <w:b/>
          <w:bCs/>
          <w:lang w:bidi="ar-EG"/>
        </w:rPr>
        <w:t>-</w:t>
      </w:r>
      <w:r w:rsidR="001D4DE9" w:rsidRPr="001D4DE9">
        <w:rPr>
          <w:b/>
          <w:bCs/>
          <w:lang w:bidi="ar-EG"/>
        </w:rPr>
        <w:t>Total Goals Scored</w:t>
      </w:r>
      <w:r w:rsidR="001D4DE9" w:rsidRPr="001D4DE9">
        <w:rPr>
          <w:lang w:bidi="ar-EG"/>
        </w:rPr>
        <w:t xml:space="preserve">: 171 goals across </w:t>
      </w:r>
      <w:r w:rsidR="001D4DE9" w:rsidRPr="001D4DE9">
        <w:rPr>
          <w:b/>
          <w:bCs/>
          <w:lang w:bidi="ar-EG"/>
        </w:rPr>
        <w:t>64 matches</w:t>
      </w:r>
      <w:r w:rsidR="001D4DE9" w:rsidRPr="001D4DE9">
        <w:rPr>
          <w:lang w:bidi="ar-EG"/>
        </w:rPr>
        <w:t xml:space="preserve">, averaging </w:t>
      </w:r>
      <w:r w:rsidR="001D4DE9" w:rsidRPr="001D4DE9">
        <w:rPr>
          <w:b/>
          <w:bCs/>
          <w:lang w:bidi="ar-EG"/>
        </w:rPr>
        <w:t>2.67 goals per match</w:t>
      </w:r>
      <w:r w:rsidR="00CF5EB4">
        <w:rPr>
          <w:lang w:bidi="ar-EG"/>
        </w:rPr>
        <w:t xml:space="preserve">                                                                                                                                                                                                                                            </w:t>
      </w:r>
      <w:r>
        <w:rPr>
          <w:b/>
          <w:bCs/>
          <w:lang w:bidi="ar-EG"/>
        </w:rPr>
        <w:t>-</w:t>
      </w:r>
      <w:r w:rsidR="001D4DE9" w:rsidRPr="001D4DE9">
        <w:rPr>
          <w:b/>
          <w:bCs/>
          <w:lang w:bidi="ar-EG"/>
        </w:rPr>
        <w:t>Top Goal Scorer</w:t>
      </w:r>
      <w:r w:rsidR="001D4DE9" w:rsidRPr="001D4DE9">
        <w:rPr>
          <w:lang w:bidi="ar-EG"/>
        </w:rPr>
        <w:t>: James Rodriguez (6 goals), followed by Thomas Mueller (5 goals)</w:t>
      </w:r>
      <w:r w:rsidR="00CF5EB4">
        <w:rPr>
          <w:lang w:bidi="ar-EG"/>
        </w:rPr>
        <w:t xml:space="preserve">                                                                                                                      </w:t>
      </w:r>
      <w:r w:rsidR="00CF5EB4">
        <w:rPr>
          <w:lang w:bidi="ar-EG"/>
        </w:rPr>
        <w:t xml:space="preserve"> </w:t>
      </w:r>
      <w:r w:rsidR="00CF5EB4">
        <w:rPr>
          <w:lang w:bidi="ar-EG"/>
        </w:rPr>
        <w:t xml:space="preserve">                                                                                                                      </w:t>
      </w:r>
      <w:r>
        <w:rPr>
          <w:b/>
          <w:bCs/>
          <w:lang w:bidi="ar-EG"/>
        </w:rPr>
        <w:t>-</w:t>
      </w:r>
      <w:r w:rsidR="001D4DE9" w:rsidRPr="001D4DE9">
        <w:rPr>
          <w:b/>
          <w:bCs/>
          <w:lang w:bidi="ar-EG"/>
        </w:rPr>
        <w:t>Top Assist Provider</w:t>
      </w:r>
      <w:r w:rsidR="001D4DE9" w:rsidRPr="001D4DE9">
        <w:rPr>
          <w:lang w:bidi="ar-EG"/>
        </w:rPr>
        <w:t>: Toni Kroos (4 assists)</w:t>
      </w:r>
      <w:r w:rsidR="00CF5EB4">
        <w:rPr>
          <w:lang w:bidi="ar-EG"/>
        </w:rPr>
        <w:t xml:space="preserve">                                                                                                                      </w:t>
      </w:r>
      <w:r>
        <w:rPr>
          <w:b/>
          <w:bCs/>
          <w:lang w:bidi="ar-EG"/>
        </w:rPr>
        <w:t>-</w:t>
      </w:r>
      <w:r w:rsidR="001D4DE9" w:rsidRPr="001D4DE9">
        <w:rPr>
          <w:b/>
          <w:bCs/>
          <w:lang w:bidi="ar-EG"/>
        </w:rPr>
        <w:t>Country Contributions</w:t>
      </w:r>
      <w:r w:rsidR="001D4DE9" w:rsidRPr="001D4DE9">
        <w:rPr>
          <w:lang w:bidi="ar-EG"/>
        </w:rPr>
        <w:t>:</w:t>
      </w:r>
      <w:r w:rsidR="00CF5EB4">
        <w:rPr>
          <w:lang w:bidi="ar-EG"/>
        </w:rPr>
        <w:t xml:space="preserve">                                                                                                     </w:t>
      </w:r>
      <w:r w:rsidR="00CF5EB4">
        <w:rPr>
          <w:lang w:bidi="ar-EG"/>
        </w:rPr>
        <w:t xml:space="preserve">                            </w:t>
      </w:r>
      <w:r>
        <w:rPr>
          <w:b/>
          <w:bCs/>
          <w:lang w:bidi="ar-EG"/>
        </w:rPr>
        <w:t>-</w:t>
      </w:r>
      <w:r w:rsidR="001D4DE9" w:rsidRPr="001D4DE9">
        <w:rPr>
          <w:b/>
          <w:bCs/>
          <w:lang w:bidi="ar-EG"/>
        </w:rPr>
        <w:t>Most Games Played</w:t>
      </w:r>
      <w:r w:rsidR="001D4DE9" w:rsidRPr="001D4DE9">
        <w:rPr>
          <w:lang w:bidi="ar-EG"/>
        </w:rPr>
        <w:t>: Spain (153), followed by Germany (131)</w:t>
      </w:r>
      <w:r w:rsidR="00CF5EB4">
        <w:rPr>
          <w:lang w:bidi="ar-EG"/>
        </w:rPr>
        <w:t xml:space="preserve">                                                                                                     </w:t>
      </w:r>
      <w:r>
        <w:rPr>
          <w:b/>
          <w:bCs/>
          <w:lang w:bidi="ar-EG"/>
        </w:rPr>
        <w:t>-</w:t>
      </w:r>
      <w:r w:rsidR="001D4DE9" w:rsidRPr="001D4DE9">
        <w:rPr>
          <w:b/>
          <w:bCs/>
          <w:lang w:bidi="ar-EG"/>
        </w:rPr>
        <w:t>Most Represented Country</w:t>
      </w:r>
      <w:r w:rsidR="001D4DE9" w:rsidRPr="001D4DE9">
        <w:rPr>
          <w:lang w:bidi="ar-EG"/>
        </w:rPr>
        <w:t>: Brazil (25% in pie chart)</w:t>
      </w:r>
    </w:p>
    <w:p w14:paraId="5441E37F" w14:textId="282DDC26" w:rsidR="001D4DE9" w:rsidRPr="001D4DE9" w:rsidRDefault="003B3F8C" w:rsidP="003B3F8C">
      <w:pPr>
        <w:ind w:left="720"/>
        <w:rPr>
          <w:lang w:bidi="ar-EG"/>
        </w:rPr>
      </w:pPr>
      <w:r>
        <w:rPr>
          <w:b/>
          <w:bCs/>
          <w:lang w:bidi="ar-EG"/>
        </w:rPr>
        <w:t>-</w:t>
      </w:r>
      <w:r w:rsidR="001D4DE9" w:rsidRPr="001D4DE9">
        <w:rPr>
          <w:b/>
          <w:bCs/>
          <w:lang w:bidi="ar-EG"/>
        </w:rPr>
        <w:t>Coaching Insight</w:t>
      </w:r>
      <w:r w:rsidR="001D4DE9" w:rsidRPr="001D4DE9">
        <w:rPr>
          <w:lang w:bidi="ar-EG"/>
        </w:rPr>
        <w:t xml:space="preserve">: Alberto </w:t>
      </w:r>
      <w:proofErr w:type="spellStart"/>
      <w:r w:rsidR="001D4DE9" w:rsidRPr="001D4DE9">
        <w:rPr>
          <w:lang w:bidi="ar-EG"/>
        </w:rPr>
        <w:t>Zaccheroni</w:t>
      </w:r>
      <w:proofErr w:type="spellEnd"/>
      <w:r w:rsidR="001D4DE9" w:rsidRPr="001D4DE9">
        <w:rPr>
          <w:lang w:bidi="ar-EG"/>
        </w:rPr>
        <w:t xml:space="preserve"> is noted as one of the coaches.</w:t>
      </w:r>
    </w:p>
    <w:p w14:paraId="41992A5C" w14:textId="5D2FE378" w:rsidR="000B4CAC" w:rsidRPr="001D4DE9" w:rsidRDefault="003B3F8C" w:rsidP="00CF5EB4">
      <w:pPr>
        <w:rPr>
          <w:rtl/>
          <w:lang w:bidi="ar-EG"/>
        </w:rPr>
      </w:pPr>
      <w:r>
        <w:rPr>
          <w:b/>
          <w:bCs/>
          <w:lang w:bidi="ar-EG"/>
        </w:rPr>
        <w:t>-</w:t>
      </w:r>
      <w:r w:rsidR="001D4DE9" w:rsidRPr="001D4DE9">
        <w:rPr>
          <w:b/>
          <w:bCs/>
          <w:lang w:bidi="ar-EG"/>
        </w:rPr>
        <w:t>Population Insight</w:t>
      </w:r>
      <w:r w:rsidR="001D4DE9" w:rsidRPr="001D4DE9">
        <w:rPr>
          <w:lang w:bidi="ar-EG"/>
        </w:rPr>
        <w:t xml:space="preserve">: USA had the highest population among participating countries (318.9 </w:t>
      </w:r>
      <w:proofErr w:type="gramStart"/>
      <w:r w:rsidR="001D4DE9" w:rsidRPr="001D4DE9">
        <w:rPr>
          <w:lang w:bidi="ar-EG"/>
        </w:rPr>
        <w:t>million)</w:t>
      </w:r>
      <w:r w:rsidR="00CF5EB4">
        <w:rPr>
          <w:lang w:bidi="ar-EG"/>
        </w:rPr>
        <w:t xml:space="preserve">   </w:t>
      </w:r>
      <w:proofErr w:type="gramEnd"/>
      <w:r w:rsidR="00CF5EB4">
        <w:rPr>
          <w:lang w:bidi="ar-EG"/>
        </w:rPr>
        <w:t xml:space="preserve">                                                                                                                                                               </w:t>
      </w:r>
      <w:r>
        <w:rPr>
          <w:b/>
          <w:bCs/>
          <w:lang w:bidi="ar-EG"/>
        </w:rPr>
        <w:t>-</w:t>
      </w:r>
      <w:r w:rsidR="001D4DE9" w:rsidRPr="001D4DE9">
        <w:rPr>
          <w:b/>
          <w:bCs/>
          <w:lang w:bidi="ar-EG"/>
        </w:rPr>
        <w:t>Player Positions</w:t>
      </w:r>
      <w:r w:rsidR="001D4DE9" w:rsidRPr="001D4DE9">
        <w:rPr>
          <w:lang w:bidi="ar-EG"/>
        </w:rPr>
        <w:t>: Variety of positions across data with clear contributions from midfielders and forwards in goal/assist tallies.</w:t>
      </w:r>
    </w:p>
    <w:sectPr w:rsidR="000B4CAC" w:rsidRPr="001D4D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E03B4C"/>
    <w:multiLevelType w:val="multilevel"/>
    <w:tmpl w:val="23888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C1A81"/>
    <w:multiLevelType w:val="multilevel"/>
    <w:tmpl w:val="FEBC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37D64"/>
    <w:multiLevelType w:val="multilevel"/>
    <w:tmpl w:val="7FF4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3A7AC6"/>
    <w:multiLevelType w:val="multilevel"/>
    <w:tmpl w:val="B566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007576"/>
    <w:multiLevelType w:val="multilevel"/>
    <w:tmpl w:val="E438C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486452">
    <w:abstractNumId w:val="8"/>
  </w:num>
  <w:num w:numId="2" w16cid:durableId="1105882812">
    <w:abstractNumId w:val="6"/>
  </w:num>
  <w:num w:numId="3" w16cid:durableId="1914317604">
    <w:abstractNumId w:val="5"/>
  </w:num>
  <w:num w:numId="4" w16cid:durableId="125583762">
    <w:abstractNumId w:val="4"/>
  </w:num>
  <w:num w:numId="5" w16cid:durableId="220411964">
    <w:abstractNumId w:val="7"/>
  </w:num>
  <w:num w:numId="6" w16cid:durableId="1864319157">
    <w:abstractNumId w:val="3"/>
  </w:num>
  <w:num w:numId="7" w16cid:durableId="238373653">
    <w:abstractNumId w:val="2"/>
  </w:num>
  <w:num w:numId="8" w16cid:durableId="302857687">
    <w:abstractNumId w:val="1"/>
  </w:num>
  <w:num w:numId="9" w16cid:durableId="494106833">
    <w:abstractNumId w:val="0"/>
  </w:num>
  <w:num w:numId="10" w16cid:durableId="595528301">
    <w:abstractNumId w:val="13"/>
  </w:num>
  <w:num w:numId="11" w16cid:durableId="624700964">
    <w:abstractNumId w:val="10"/>
  </w:num>
  <w:num w:numId="12" w16cid:durableId="980501663">
    <w:abstractNumId w:val="12"/>
  </w:num>
  <w:num w:numId="13" w16cid:durableId="579869828">
    <w:abstractNumId w:val="11"/>
  </w:num>
  <w:num w:numId="14" w16cid:durableId="3485282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77A"/>
    <w:rsid w:val="00034616"/>
    <w:rsid w:val="0006063C"/>
    <w:rsid w:val="000B4CAC"/>
    <w:rsid w:val="00104D1D"/>
    <w:rsid w:val="0015074B"/>
    <w:rsid w:val="00153EE3"/>
    <w:rsid w:val="001D4DE9"/>
    <w:rsid w:val="0029639D"/>
    <w:rsid w:val="00326F90"/>
    <w:rsid w:val="00350CEA"/>
    <w:rsid w:val="003B3F8C"/>
    <w:rsid w:val="003F6F39"/>
    <w:rsid w:val="005400E7"/>
    <w:rsid w:val="006A6C85"/>
    <w:rsid w:val="00803C15"/>
    <w:rsid w:val="00AA1D8D"/>
    <w:rsid w:val="00B47730"/>
    <w:rsid w:val="00CB0664"/>
    <w:rsid w:val="00CF5EB4"/>
    <w:rsid w:val="00DF02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EA4E6"/>
  <w14:defaultImageDpi w14:val="300"/>
  <w15:docId w15:val="{D554364D-2E45-4988-B0E5-F3FC3CF0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D4DE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19833">
      <w:bodyDiv w:val="1"/>
      <w:marLeft w:val="0"/>
      <w:marRight w:val="0"/>
      <w:marTop w:val="0"/>
      <w:marBottom w:val="0"/>
      <w:divBdr>
        <w:top w:val="none" w:sz="0" w:space="0" w:color="auto"/>
        <w:left w:val="none" w:sz="0" w:space="0" w:color="auto"/>
        <w:bottom w:val="none" w:sz="0" w:space="0" w:color="auto"/>
        <w:right w:val="none" w:sz="0" w:space="0" w:color="auto"/>
      </w:divBdr>
    </w:div>
    <w:div w:id="394743476">
      <w:bodyDiv w:val="1"/>
      <w:marLeft w:val="0"/>
      <w:marRight w:val="0"/>
      <w:marTop w:val="0"/>
      <w:marBottom w:val="0"/>
      <w:divBdr>
        <w:top w:val="none" w:sz="0" w:space="0" w:color="auto"/>
        <w:left w:val="none" w:sz="0" w:space="0" w:color="auto"/>
        <w:bottom w:val="none" w:sz="0" w:space="0" w:color="auto"/>
        <w:right w:val="none" w:sz="0" w:space="0" w:color="auto"/>
      </w:divBdr>
    </w:div>
    <w:div w:id="735977071">
      <w:bodyDiv w:val="1"/>
      <w:marLeft w:val="0"/>
      <w:marRight w:val="0"/>
      <w:marTop w:val="0"/>
      <w:marBottom w:val="0"/>
      <w:divBdr>
        <w:top w:val="none" w:sz="0" w:space="0" w:color="auto"/>
        <w:left w:val="none" w:sz="0" w:space="0" w:color="auto"/>
        <w:bottom w:val="none" w:sz="0" w:space="0" w:color="auto"/>
        <w:right w:val="none" w:sz="0" w:space="0" w:color="auto"/>
      </w:divBdr>
    </w:div>
    <w:div w:id="1043559861">
      <w:bodyDiv w:val="1"/>
      <w:marLeft w:val="0"/>
      <w:marRight w:val="0"/>
      <w:marTop w:val="0"/>
      <w:marBottom w:val="0"/>
      <w:divBdr>
        <w:top w:val="none" w:sz="0" w:space="0" w:color="auto"/>
        <w:left w:val="none" w:sz="0" w:space="0" w:color="auto"/>
        <w:bottom w:val="none" w:sz="0" w:space="0" w:color="auto"/>
        <w:right w:val="none" w:sz="0" w:space="0" w:color="auto"/>
      </w:divBdr>
    </w:div>
    <w:div w:id="1290942096">
      <w:bodyDiv w:val="1"/>
      <w:marLeft w:val="0"/>
      <w:marRight w:val="0"/>
      <w:marTop w:val="0"/>
      <w:marBottom w:val="0"/>
      <w:divBdr>
        <w:top w:val="none" w:sz="0" w:space="0" w:color="auto"/>
        <w:left w:val="none" w:sz="0" w:space="0" w:color="auto"/>
        <w:bottom w:val="none" w:sz="0" w:space="0" w:color="auto"/>
        <w:right w:val="none" w:sz="0" w:space="0" w:color="auto"/>
      </w:divBdr>
    </w:div>
    <w:div w:id="1702392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Uruma shun</cp:lastModifiedBy>
  <cp:revision>3</cp:revision>
  <dcterms:created xsi:type="dcterms:W3CDTF">2025-05-27T21:11:00Z</dcterms:created>
  <dcterms:modified xsi:type="dcterms:W3CDTF">2025-05-27T21:17:00Z</dcterms:modified>
  <cp:category/>
</cp:coreProperties>
</file>